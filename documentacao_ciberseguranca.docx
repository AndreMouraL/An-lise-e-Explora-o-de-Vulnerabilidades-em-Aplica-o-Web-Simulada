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Análise e Exploração de Vulnerabilidades em Aplicação Web Simulada</w:t>
      </w:r>
    </w:p>
    <w:p>
      <w:pPr>
        <w:pStyle w:val="Heading1"/>
      </w:pPr>
      <w:r>
        <w:t>Sumário</w:t>
      </w:r>
    </w:p>
    <w:p>
      <w:r>
        <w:t>1. Objetivo</w:t>
      </w:r>
    </w:p>
    <w:p>
      <w:r>
        <w:t>2. Ferramentas Utilizadas</w:t>
      </w:r>
    </w:p>
    <w:p>
      <w:r>
        <w:t>3. Estrutura do Projeto</w:t>
      </w:r>
    </w:p>
    <w:p>
      <w:r>
        <w:t>4. Vulnerabilidades Exploradas</w:t>
      </w:r>
    </w:p>
    <w:p>
      <w:r>
        <w:t>5. Mitigações</w:t>
      </w:r>
    </w:p>
    <w:p>
      <w:r>
        <w:t>6. Conclusão</w:t>
      </w:r>
    </w:p>
    <w:p>
      <w:r>
        <w:t>7. Referências</w:t>
      </w:r>
    </w:p>
    <w:p>
      <w:pPr>
        <w:pStyle w:val="Heading1"/>
      </w:pPr>
      <w:r>
        <w:t>Objetivo</w:t>
      </w:r>
    </w:p>
    <w:p>
      <w:r>
        <w:t xml:space="preserve">O projeto tem como objetivo simular uma aplicação web com falhas de segurança para explorar vulnerabilidades comuns </w:t>
        <w:br/>
        <w:t xml:space="preserve">    (como SQL Injection, XSS, CSRF, etc.), identificando e propondo soluções para mitigação dessas falhas.</w:t>
      </w:r>
    </w:p>
    <w:p>
      <w:pPr>
        <w:pStyle w:val="Heading1"/>
      </w:pPr>
      <w:r>
        <w:t>Ferramentas Utilizadas</w:t>
      </w:r>
    </w:p>
    <w:p>
      <w:r>
        <w:t>- Flask (Python): Para desenvolvimento da aplicação web.</w:t>
        <w:br/>
        <w:t xml:space="preserve">    - SQLite: Banco de dados simples utilizado para armazenar dados dos usuários.</w:t>
        <w:br/>
        <w:t xml:space="preserve">    - Burp Suite, OWASP ZAP: Ferramentas de análise de segurança.</w:t>
        <w:br/>
        <w:t xml:space="preserve">    - Metasploit, Nikto: Ferramentas para exploração de vulnerabilidades e análise de servidores.</w:t>
      </w:r>
    </w:p>
    <w:p>
      <w:pPr>
        <w:pStyle w:val="Heading1"/>
      </w:pPr>
      <w:r>
        <w:t>Estrutura do Projeto</w:t>
      </w:r>
    </w:p>
    <w:p>
      <w:r>
        <w:t>A estrutura de diretórios do projeto é a seguinte:</w:t>
        <w:br/>
        <w:t xml:space="preserve">    /flask-vuln-app/</w:t>
        <w:br/>
        <w:t xml:space="preserve">        - app.py: Código principal da aplicação.</w:t>
        <w:br/>
        <w:t xml:space="preserve">        - templates/: Arquivos HTML (index.html, login.html).</w:t>
        <w:br/>
        <w:t xml:space="preserve">        - static/: Arquivo CSS (style.css).</w:t>
        <w:br/>
        <w:br/>
        <w:t xml:space="preserve">    O código da aplicação realiza as seguintes funções:</w:t>
        <w:br/>
        <w:t xml:space="preserve">    - app.py: Lógica de aplicação, como login, criação de banco de dados e manipulação de sessões.</w:t>
        <w:br/>
        <w:t xml:space="preserve">    - templates/: Contém as páginas HTML.</w:t>
        <w:br/>
        <w:t xml:space="preserve">    - static/: Contém o CSS.</w:t>
      </w:r>
    </w:p>
    <w:p>
      <w:pPr>
        <w:pStyle w:val="Heading1"/>
      </w:pPr>
      <w:r>
        <w:t>Vulnerabilidades Exploradas</w:t>
      </w:r>
    </w:p>
    <w:p>
      <w:r>
        <w:t>SQL Injection</w:t>
      </w:r>
    </w:p>
    <w:p>
      <w:r>
        <w:t xml:space="preserve">SQL Injection é uma técnica onde o atacante pode manipular consultas SQL por meio de dados inseridos no sistema. </w:t>
        <w:br/>
        <w:t xml:space="preserve">    A aplicação é vulnerável a esse tipo de ataque, permitindo que um invasor acesse dados sensíveis de usuários. Exemplo de injeção SQL:</w:t>
        <w:br/>
        <w:t xml:space="preserve">    ' OR 1=1 --</w:t>
        <w:br/>
        <w:t xml:space="preserve">    </w:t>
      </w:r>
    </w:p>
    <w:p>
      <w:r>
        <w:t>XSS (Cross-Site Scripting)</w:t>
      </w:r>
    </w:p>
    <w:p>
      <w:r>
        <w:t xml:space="preserve">XSS ocorre quando o sistema permite que o atacante insira scripts maliciosos em um site. </w:t>
        <w:br/>
        <w:t xml:space="preserve">    Exemplo de injeção XSS simples:</w:t>
        <w:br/>
        <w:t xml:space="preserve">    &lt;script&gt;alert('XSS')&lt;/script&gt;</w:t>
        <w:br/>
        <w:t xml:space="preserve">    Isso pode ser explorado para roubar dados ou executar ações maliciosas no navegador do usuário.</w:t>
      </w:r>
    </w:p>
    <w:p>
      <w:r>
        <w:t>Autenticação Fraca</w:t>
      </w:r>
    </w:p>
    <w:p>
      <w:r>
        <w:t xml:space="preserve">A aplicação utiliza autenticação fraca sem criptografia de senhas. Isso permite que atacantes consigam comprometer </w:t>
        <w:br/>
        <w:t xml:space="preserve">    contas de usuários facilmente, como em ataques de brute force ou sessão sequestrada.</w:t>
      </w:r>
    </w:p>
    <w:p>
      <w:pPr>
        <w:pStyle w:val="Heading1"/>
      </w:pPr>
      <w:r>
        <w:t>Mitigações</w:t>
      </w:r>
    </w:p>
    <w:p>
      <w:r>
        <w:t>SQL Injection</w:t>
      </w:r>
    </w:p>
    <w:p>
      <w:r>
        <w:t>Usar consultas parametrizadas (prepared statements) para evitar manipulação de SQL.</w:t>
        <w:br/>
        <w:t xml:space="preserve">    Exemplo: usando placeholders em vez de concatenar dados diretamente na consulta.</w:t>
      </w:r>
    </w:p>
    <w:p>
      <w:r>
        <w:t>XSS</w:t>
      </w:r>
    </w:p>
    <w:p>
      <w:r>
        <w:t>Escapar as entradas de usuário para evitar que scripts sejam executados. Uma abordagem comum é usar funções como html.escape().</w:t>
      </w:r>
    </w:p>
    <w:p>
      <w:r>
        <w:t>Autenticação</w:t>
      </w:r>
    </w:p>
    <w:p>
      <w:r>
        <w:t>Implementar criptografia de senhas utilizando bibliotecas como bcrypt e usar sessões seguras (cookies HttpOnly ou tokens JWT).</w:t>
      </w:r>
    </w:p>
    <w:p>
      <w:pPr>
        <w:pStyle w:val="Heading1"/>
      </w:pPr>
      <w:r>
        <w:t>Conclusão</w:t>
      </w:r>
    </w:p>
    <w:p>
      <w:r>
        <w:t xml:space="preserve">O projeto demonstrou como falhas de segurança podem ser exploradas em uma aplicação web. A mitigação de vulnerabilidades é essencial </w:t>
        <w:br/>
        <w:t xml:space="preserve">    para garantir a integridade, confidencialidade e segurança dos dados. O aprendizado obtido pode ser aplicado em práticas de desenvolvimento seguro.</w:t>
      </w:r>
    </w:p>
    <w:p>
      <w:pPr>
        <w:pStyle w:val="Heading1"/>
      </w:pPr>
      <w:r>
        <w:t>Referências</w:t>
      </w:r>
    </w:p>
    <w:p>
      <w:r>
        <w:t>- OWASP: https://owasp.org/</w:t>
        <w:br/>
        <w:t xml:space="preserve">    - Burp Suite: https://portswigger.net/burp</w:t>
        <w:br/>
        <w:t xml:space="preserve">    - Metasploit: https://www.metasploit.com/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